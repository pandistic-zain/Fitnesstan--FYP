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Calorie Predictor Report</w:t>
      </w:r>
    </w:p>
    <w:p>
      <w:pPr>
        <w:pStyle w:val="Heading1"/>
      </w:pPr>
      <w:r>
        <w:t>1. Features Used</w:t>
      </w:r>
    </w:p>
    <w:p>
      <w:r>
        <w:t>Mandatory: protein, carbohydrate, total_fat, serving_weight, calories</w:t>
      </w:r>
    </w:p>
    <w:p>
      <w:r>
        <w:t>Optional: saturated_fat, fiber, sugar, sodium</w:t>
      </w:r>
    </w:p>
    <w:p>
      <w:pPr>
        <w:pStyle w:val="Heading1"/>
      </w:pPr>
      <w:r>
        <w:t>2.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Model</w:t>
            </w:r>
          </w:p>
        </w:tc>
        <w:tc>
          <w:tcPr>
            <w:tcW w:type="dxa" w:w="2160"/>
          </w:tcPr>
          <w:p>
            <w:r>
              <w:t>RMSE</w:t>
            </w:r>
          </w:p>
        </w:tc>
        <w:tc>
          <w:tcPr>
            <w:tcW w:type="dxa" w:w="2160"/>
          </w:tcPr>
          <w:p>
            <w:r>
              <w:t>MAE</w:t>
            </w:r>
          </w:p>
        </w:tc>
        <w:tc>
          <w:tcPr>
            <w:tcW w:type="dxa" w:w="2160"/>
          </w:tcPr>
          <w:p>
            <w:r>
              <w:t>R²</w:t>
            </w:r>
          </w:p>
        </w:tc>
      </w:tr>
      <w:tr>
        <w:tc>
          <w:tcPr>
            <w:tcW w:type="dxa" w:w="2160"/>
          </w:tcPr>
          <w:p>
            <w:r>
              <w:t>HGB</w:t>
            </w:r>
          </w:p>
        </w:tc>
        <w:tc>
          <w:tcPr>
            <w:tcW w:type="dxa" w:w="2160"/>
          </w:tcPr>
          <w:p>
            <w:r>
              <w:t>13.80</w:t>
            </w:r>
          </w:p>
        </w:tc>
        <w:tc>
          <w:tcPr>
            <w:tcW w:type="dxa" w:w="2160"/>
          </w:tcPr>
          <w:p>
            <w:r>
              <w:t>7.36</w:t>
            </w:r>
          </w:p>
        </w:tc>
        <w:tc>
          <w:tcPr>
            <w:tcW w:type="dxa" w:w="2160"/>
          </w:tcPr>
          <w:p>
            <w:r>
              <w:t>0.993</w:t>
            </w:r>
          </w:p>
        </w:tc>
      </w:tr>
      <w:tr>
        <w:tc>
          <w:tcPr>
            <w:tcW w:type="dxa" w:w="2160"/>
          </w:tcPr>
          <w:p>
            <w:r>
              <w:t>Ridge</w:t>
            </w:r>
          </w:p>
        </w:tc>
        <w:tc>
          <w:tcPr>
            <w:tcW w:type="dxa" w:w="2160"/>
          </w:tcPr>
          <w:p>
            <w:r>
              <w:t>12.12</w:t>
            </w:r>
          </w:p>
        </w:tc>
        <w:tc>
          <w:tcPr>
            <w:tcW w:type="dxa" w:w="2160"/>
          </w:tcPr>
          <w:p>
            <w:r>
              <w:t>6.19</w:t>
            </w:r>
          </w:p>
        </w:tc>
        <w:tc>
          <w:tcPr>
            <w:tcW w:type="dxa" w:w="2160"/>
          </w:tcPr>
          <w:p>
            <w:r>
              <w:t>0.995</w:t>
            </w:r>
          </w:p>
        </w:tc>
      </w:tr>
      <w:tr>
        <w:tc>
          <w:tcPr>
            <w:tcW w:type="dxa" w:w="2160"/>
          </w:tcPr>
          <w:p>
            <w:r>
              <w:t>Blend</w:t>
            </w:r>
          </w:p>
        </w:tc>
        <w:tc>
          <w:tcPr>
            <w:tcW w:type="dxa" w:w="2160"/>
          </w:tcPr>
          <w:p>
            <w:r>
              <w:t>11.78</w:t>
            </w:r>
          </w:p>
        </w:tc>
        <w:tc>
          <w:tcPr>
            <w:tcW w:type="dxa" w:w="2160"/>
          </w:tcPr>
          <w:p>
            <w:r>
              <w:t>6.10</w:t>
            </w:r>
          </w:p>
        </w:tc>
        <w:tc>
          <w:tcPr>
            <w:tcW w:type="dxa" w:w="2160"/>
          </w:tcPr>
          <w:p>
            <w:r>
              <w:t>0.995</w:t>
            </w:r>
          </w:p>
        </w:tc>
      </w:tr>
    </w:tbl>
    <w:p>
      <w:pPr>
        <w:pStyle w:val="Heading1"/>
      </w:pPr>
      <w:r>
        <w:t>3. FDA Comparison</w:t>
      </w:r>
    </w:p>
    <w:p>
      <w:r>
        <w:t>The following graph shows the comparison between model metrics and FDA's 20% calorie-label tolerance.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trics_compa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